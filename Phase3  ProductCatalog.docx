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B7CF0D" w14:textId="412A5C83" w:rsidR="002A511A" w:rsidRDefault="00CC4AB3" w:rsidP="002A511A">
      <w:pPr>
        <w:pStyle w:val="Title"/>
        <w:jc w:val="center"/>
      </w:pPr>
      <w:r>
        <w:t>Phase 3 – MVP Implementation</w:t>
      </w:r>
    </w:p>
    <w:p w14:paraId="34376C2D" w14:textId="112BD287" w:rsidR="002A511A" w:rsidRPr="002A511A" w:rsidRDefault="002A511A" w:rsidP="002A511A">
      <w:pPr>
        <w:pStyle w:val="Title"/>
        <w:jc w:val="center"/>
      </w:pPr>
      <w:r>
        <w:t>product catalog with mongo DB</w:t>
      </w:r>
    </w:p>
    <w:p w14:paraId="49A87F78" w14:textId="77777777" w:rsidR="002A511A" w:rsidRPr="002A511A" w:rsidRDefault="002A511A" w:rsidP="002A511A"/>
    <w:p w14:paraId="349832EF" w14:textId="6FA56AEB" w:rsidR="001C7652" w:rsidRDefault="00CC4AB3" w:rsidP="002A511A">
      <w:pPr>
        <w:pStyle w:val="Heading1"/>
        <w:numPr>
          <w:ilvl w:val="0"/>
          <w:numId w:val="10"/>
        </w:numPr>
        <w:rPr>
          <w:rFonts w:asciiTheme="minorHAnsi" w:hAnsiTheme="minorHAnsi" w:cstheme="majorHAnsi"/>
          <w:sz w:val="40"/>
          <w:szCs w:val="40"/>
        </w:rPr>
      </w:pPr>
      <w:r w:rsidRPr="002A511A">
        <w:rPr>
          <w:rFonts w:asciiTheme="minorHAnsi" w:hAnsiTheme="minorHAnsi" w:cstheme="majorHAnsi"/>
          <w:sz w:val="40"/>
          <w:szCs w:val="40"/>
        </w:rPr>
        <w:t>Project Setup</w:t>
      </w:r>
    </w:p>
    <w:p w14:paraId="267B9F92" w14:textId="77777777" w:rsidR="002A511A" w:rsidRPr="002A511A" w:rsidRDefault="002A511A" w:rsidP="002A511A"/>
    <w:p w14:paraId="0396B97C" w14:textId="77777777" w:rsidR="002A511A" w:rsidRDefault="00CC4AB3">
      <w:pPr>
        <w:rPr>
          <w:rFonts w:cstheme="majorHAnsi"/>
          <w:sz w:val="40"/>
          <w:szCs w:val="40"/>
        </w:rPr>
      </w:pPr>
      <w:r w:rsidRPr="002A511A">
        <w:rPr>
          <w:rFonts w:cstheme="majorHAnsi"/>
          <w:sz w:val="40"/>
          <w:szCs w:val="40"/>
        </w:rPr>
        <w:t>Project setup is the foundational stage of the MVP Implementation. It involves preparing the development environment, installing necessary tools and dependencies, configuring the database, and organizing the project structure. For the Product Catalog with MongoDB, the setup ensures that developers can build, run, and test the application effectively.</w:t>
      </w:r>
      <w:r w:rsidRPr="002A511A">
        <w:rPr>
          <w:rFonts w:cstheme="majorHAnsi"/>
          <w:sz w:val="40"/>
          <w:szCs w:val="40"/>
        </w:rPr>
        <w:br/>
      </w:r>
      <w:r w:rsidRPr="002A511A">
        <w:rPr>
          <w:rFonts w:cstheme="majorHAnsi"/>
          <w:sz w:val="40"/>
          <w:szCs w:val="40"/>
        </w:rPr>
        <w:br/>
        <w:t>Steps involved:</w:t>
      </w:r>
    </w:p>
    <w:p w14:paraId="367F6D5B" w14:textId="51931273" w:rsidR="002A511A" w:rsidRDefault="00CC4AB3">
      <w:pPr>
        <w:rPr>
          <w:rFonts w:cstheme="majorHAnsi"/>
          <w:sz w:val="40"/>
          <w:szCs w:val="40"/>
        </w:rPr>
      </w:pPr>
      <w:r w:rsidRPr="002A511A">
        <w:rPr>
          <w:rFonts w:cstheme="majorHAnsi"/>
          <w:sz w:val="40"/>
          <w:szCs w:val="40"/>
        </w:rPr>
        <w:t>1. Environment Setup: Install Node.js, MongoDB, Git, Postman, and a code editor such as VS Code.</w:t>
      </w:r>
    </w:p>
    <w:p w14:paraId="7D6E857C" w14:textId="77777777" w:rsidR="002A511A" w:rsidRDefault="00CC4AB3">
      <w:pPr>
        <w:rPr>
          <w:rFonts w:cstheme="majorHAnsi"/>
          <w:sz w:val="40"/>
          <w:szCs w:val="40"/>
        </w:rPr>
      </w:pPr>
      <w:r w:rsidRPr="002A511A">
        <w:rPr>
          <w:rFonts w:cstheme="majorHAnsi"/>
          <w:sz w:val="40"/>
          <w:szCs w:val="40"/>
        </w:rPr>
        <w:br/>
        <w:t>2. Project Initialization: Run `</w:t>
      </w:r>
      <w:proofErr w:type="spellStart"/>
      <w:r w:rsidRPr="002A511A">
        <w:rPr>
          <w:rFonts w:cstheme="majorHAnsi"/>
          <w:sz w:val="40"/>
          <w:szCs w:val="40"/>
        </w:rPr>
        <w:t>npm</w:t>
      </w:r>
      <w:proofErr w:type="spellEnd"/>
      <w:r w:rsidRPr="002A511A">
        <w:rPr>
          <w:rFonts w:cstheme="majorHAnsi"/>
          <w:sz w:val="40"/>
          <w:szCs w:val="40"/>
        </w:rPr>
        <w:t xml:space="preserve"> </w:t>
      </w:r>
      <w:proofErr w:type="spellStart"/>
      <w:r w:rsidRPr="002A511A">
        <w:rPr>
          <w:rFonts w:cstheme="majorHAnsi"/>
          <w:sz w:val="40"/>
          <w:szCs w:val="40"/>
        </w:rPr>
        <w:t>init</w:t>
      </w:r>
      <w:proofErr w:type="spellEnd"/>
      <w:r w:rsidRPr="002A511A">
        <w:rPr>
          <w:rFonts w:cstheme="majorHAnsi"/>
          <w:sz w:val="40"/>
          <w:szCs w:val="40"/>
        </w:rPr>
        <w:t xml:space="preserve"> -y` to create </w:t>
      </w:r>
      <w:proofErr w:type="spellStart"/>
      <w:proofErr w:type="gramStart"/>
      <w:r w:rsidRPr="002A511A">
        <w:rPr>
          <w:rFonts w:cstheme="majorHAnsi"/>
          <w:sz w:val="40"/>
          <w:szCs w:val="40"/>
        </w:rPr>
        <w:t>package.json</w:t>
      </w:r>
      <w:proofErr w:type="spellEnd"/>
      <w:proofErr w:type="gramEnd"/>
      <w:r w:rsidRPr="002A511A">
        <w:rPr>
          <w:rFonts w:cstheme="majorHAnsi"/>
          <w:sz w:val="40"/>
          <w:szCs w:val="40"/>
        </w:rPr>
        <w:t xml:space="preserve">. Install dependencies such as express, mongoose, and </w:t>
      </w:r>
      <w:proofErr w:type="spellStart"/>
      <w:r w:rsidRPr="002A511A">
        <w:rPr>
          <w:rFonts w:cstheme="majorHAnsi"/>
          <w:sz w:val="40"/>
          <w:szCs w:val="40"/>
        </w:rPr>
        <w:t>dotenv</w:t>
      </w:r>
      <w:proofErr w:type="spellEnd"/>
      <w:r w:rsidRPr="002A511A">
        <w:rPr>
          <w:rFonts w:cstheme="majorHAnsi"/>
          <w:sz w:val="40"/>
          <w:szCs w:val="40"/>
        </w:rPr>
        <w:t>.</w:t>
      </w:r>
      <w:r w:rsidRPr="002A511A">
        <w:rPr>
          <w:rFonts w:cstheme="majorHAnsi"/>
          <w:sz w:val="40"/>
          <w:szCs w:val="40"/>
        </w:rPr>
        <w:br/>
        <w:t>3. Database Setup: Use local MongoDB or MongoDB Atlas cloud for persistence.</w:t>
      </w:r>
    </w:p>
    <w:p w14:paraId="761206A5" w14:textId="77777777" w:rsidR="002A511A" w:rsidRDefault="00CC4AB3">
      <w:pPr>
        <w:rPr>
          <w:rFonts w:cstheme="majorHAnsi"/>
          <w:sz w:val="40"/>
          <w:szCs w:val="40"/>
        </w:rPr>
      </w:pPr>
      <w:r w:rsidRPr="002A511A">
        <w:rPr>
          <w:rFonts w:cstheme="majorHAnsi"/>
          <w:sz w:val="40"/>
          <w:szCs w:val="40"/>
        </w:rPr>
        <w:br/>
        <w:t>4. Folder Structure: Organize files into /models, /routes, /controllers, /config, and /tests.</w:t>
      </w:r>
    </w:p>
    <w:p w14:paraId="0C4B5889" w14:textId="77777777" w:rsidR="002A511A" w:rsidRDefault="00CC4AB3">
      <w:pPr>
        <w:rPr>
          <w:rFonts w:cstheme="majorHAnsi"/>
          <w:sz w:val="40"/>
          <w:szCs w:val="40"/>
        </w:rPr>
      </w:pPr>
      <w:r w:rsidRPr="002A511A">
        <w:rPr>
          <w:rFonts w:cstheme="majorHAnsi"/>
          <w:sz w:val="40"/>
          <w:szCs w:val="40"/>
        </w:rPr>
        <w:br/>
        <w:t xml:space="preserve">5. Configurations: Create </w:t>
      </w:r>
      <w:proofErr w:type="gramStart"/>
      <w:r w:rsidRPr="002A511A">
        <w:rPr>
          <w:rFonts w:cstheme="majorHAnsi"/>
          <w:sz w:val="40"/>
          <w:szCs w:val="40"/>
        </w:rPr>
        <w:t>`.env</w:t>
      </w:r>
      <w:proofErr w:type="gramEnd"/>
      <w:r w:rsidRPr="002A511A">
        <w:rPr>
          <w:rFonts w:cstheme="majorHAnsi"/>
          <w:sz w:val="40"/>
          <w:szCs w:val="40"/>
        </w:rPr>
        <w:t xml:space="preserve">` for environment variables, </w:t>
      </w:r>
      <w:proofErr w:type="gramStart"/>
      <w:r w:rsidRPr="002A511A">
        <w:rPr>
          <w:rFonts w:cstheme="majorHAnsi"/>
          <w:sz w:val="40"/>
          <w:szCs w:val="40"/>
        </w:rPr>
        <w:t>`.</w:t>
      </w:r>
      <w:proofErr w:type="spellStart"/>
      <w:r w:rsidRPr="002A511A">
        <w:rPr>
          <w:rFonts w:cstheme="majorHAnsi"/>
          <w:sz w:val="40"/>
          <w:szCs w:val="40"/>
        </w:rPr>
        <w:t>gitignore</w:t>
      </w:r>
      <w:proofErr w:type="spellEnd"/>
      <w:proofErr w:type="gramEnd"/>
      <w:r w:rsidRPr="002A511A">
        <w:rPr>
          <w:rFonts w:cstheme="majorHAnsi"/>
          <w:sz w:val="40"/>
          <w:szCs w:val="40"/>
        </w:rPr>
        <w:t>`, and initialize GitHub repo.</w:t>
      </w:r>
      <w:r w:rsidRPr="002A511A">
        <w:rPr>
          <w:rFonts w:cstheme="majorHAnsi"/>
          <w:sz w:val="40"/>
          <w:szCs w:val="40"/>
        </w:rPr>
        <w:br/>
      </w:r>
      <w:r w:rsidRPr="002A511A">
        <w:rPr>
          <w:rFonts w:cstheme="majorHAnsi"/>
          <w:sz w:val="40"/>
          <w:szCs w:val="40"/>
        </w:rPr>
        <w:br/>
        <w:t>Example: MongoDB connection in config/db.js</w:t>
      </w:r>
      <w:r w:rsidRPr="002A511A">
        <w:rPr>
          <w:rFonts w:cstheme="majorHAnsi"/>
          <w:sz w:val="40"/>
          <w:szCs w:val="40"/>
        </w:rPr>
        <w:br/>
        <w:t>-----------------------------------------</w:t>
      </w:r>
    </w:p>
    <w:p w14:paraId="5618D1E4" w14:textId="77777777" w:rsidR="002A511A" w:rsidRDefault="00CC4AB3">
      <w:pPr>
        <w:rPr>
          <w:rFonts w:cstheme="majorHAnsi"/>
          <w:sz w:val="40"/>
          <w:szCs w:val="40"/>
        </w:rPr>
      </w:pPr>
      <w:r w:rsidRPr="002A511A">
        <w:rPr>
          <w:rFonts w:cstheme="majorHAnsi"/>
          <w:sz w:val="40"/>
          <w:szCs w:val="40"/>
        </w:rPr>
        <w:br/>
        <w:t>const mongoose = require('mongoose');</w:t>
      </w:r>
      <w:r w:rsidRPr="002A511A">
        <w:rPr>
          <w:rFonts w:cstheme="majorHAnsi"/>
          <w:sz w:val="40"/>
          <w:szCs w:val="40"/>
        </w:rPr>
        <w:br/>
      </w:r>
      <w:proofErr w:type="spellStart"/>
      <w:proofErr w:type="gramStart"/>
      <w:r w:rsidRPr="002A511A">
        <w:rPr>
          <w:rFonts w:cstheme="majorHAnsi"/>
          <w:sz w:val="40"/>
          <w:szCs w:val="40"/>
        </w:rPr>
        <w:t>mongoose.connect</w:t>
      </w:r>
      <w:proofErr w:type="spellEnd"/>
      <w:proofErr w:type="gramEnd"/>
      <w:r w:rsidRPr="002A511A">
        <w:rPr>
          <w:rFonts w:cstheme="majorHAnsi"/>
          <w:sz w:val="40"/>
          <w:szCs w:val="40"/>
        </w:rPr>
        <w:t>(</w:t>
      </w:r>
      <w:proofErr w:type="spellStart"/>
      <w:proofErr w:type="gramStart"/>
      <w:r w:rsidRPr="002A511A">
        <w:rPr>
          <w:rFonts w:cstheme="majorHAnsi"/>
          <w:sz w:val="40"/>
          <w:szCs w:val="40"/>
        </w:rPr>
        <w:t>process.env.MONGO</w:t>
      </w:r>
      <w:proofErr w:type="gramEnd"/>
      <w:r w:rsidRPr="002A511A">
        <w:rPr>
          <w:rFonts w:cstheme="majorHAnsi"/>
          <w:sz w:val="40"/>
          <w:szCs w:val="40"/>
        </w:rPr>
        <w:t>_URI</w:t>
      </w:r>
      <w:proofErr w:type="spellEnd"/>
      <w:r w:rsidRPr="002A511A">
        <w:rPr>
          <w:rFonts w:cstheme="majorHAnsi"/>
          <w:sz w:val="40"/>
          <w:szCs w:val="40"/>
        </w:rPr>
        <w:t>)</w:t>
      </w:r>
      <w:r w:rsidRPr="002A511A">
        <w:rPr>
          <w:rFonts w:cstheme="majorHAnsi"/>
          <w:sz w:val="40"/>
          <w:szCs w:val="40"/>
        </w:rPr>
        <w:br/>
        <w:t xml:space="preserve">  .</w:t>
      </w:r>
      <w:proofErr w:type="gramStart"/>
      <w:r w:rsidRPr="002A511A">
        <w:rPr>
          <w:rFonts w:cstheme="majorHAnsi"/>
          <w:sz w:val="40"/>
          <w:szCs w:val="40"/>
        </w:rPr>
        <w:t>then(</w:t>
      </w:r>
      <w:proofErr w:type="gramEnd"/>
      <w:r w:rsidRPr="002A511A">
        <w:rPr>
          <w:rFonts w:cstheme="majorHAnsi"/>
          <w:sz w:val="40"/>
          <w:szCs w:val="40"/>
        </w:rPr>
        <w:t xml:space="preserve">() =&gt; </w:t>
      </w:r>
      <w:proofErr w:type="gramStart"/>
      <w:r w:rsidRPr="002A511A">
        <w:rPr>
          <w:rFonts w:cstheme="majorHAnsi"/>
          <w:sz w:val="40"/>
          <w:szCs w:val="40"/>
        </w:rPr>
        <w:t>console.log(</w:t>
      </w:r>
      <w:proofErr w:type="gramEnd"/>
      <w:r w:rsidRPr="002A511A">
        <w:rPr>
          <w:rFonts w:cstheme="majorHAnsi"/>
          <w:sz w:val="40"/>
          <w:szCs w:val="40"/>
        </w:rPr>
        <w:t>'MongoDB Connected'))</w:t>
      </w:r>
      <w:r w:rsidRPr="002A511A">
        <w:rPr>
          <w:rFonts w:cstheme="majorHAnsi"/>
          <w:sz w:val="40"/>
          <w:szCs w:val="40"/>
        </w:rPr>
        <w:br/>
        <w:t xml:space="preserve">  .</w:t>
      </w:r>
      <w:proofErr w:type="gramStart"/>
      <w:r w:rsidRPr="002A511A">
        <w:rPr>
          <w:rFonts w:cstheme="majorHAnsi"/>
          <w:sz w:val="40"/>
          <w:szCs w:val="40"/>
        </w:rPr>
        <w:t>catch(</w:t>
      </w:r>
      <w:proofErr w:type="gramEnd"/>
      <w:r w:rsidRPr="002A511A">
        <w:rPr>
          <w:rFonts w:cstheme="majorHAnsi"/>
          <w:sz w:val="40"/>
          <w:szCs w:val="40"/>
        </w:rPr>
        <w:t xml:space="preserve">err =&gt; </w:t>
      </w:r>
      <w:proofErr w:type="spellStart"/>
      <w:proofErr w:type="gramStart"/>
      <w:r w:rsidRPr="002A511A">
        <w:rPr>
          <w:rFonts w:cstheme="majorHAnsi"/>
          <w:sz w:val="40"/>
          <w:szCs w:val="40"/>
        </w:rPr>
        <w:t>console.error</w:t>
      </w:r>
      <w:proofErr w:type="spellEnd"/>
      <w:proofErr w:type="gramEnd"/>
      <w:r w:rsidRPr="002A511A">
        <w:rPr>
          <w:rFonts w:cstheme="majorHAnsi"/>
          <w:sz w:val="40"/>
          <w:szCs w:val="40"/>
        </w:rPr>
        <w:t>(err));</w:t>
      </w:r>
      <w:r w:rsidRPr="002A511A">
        <w:rPr>
          <w:rFonts w:cstheme="majorHAnsi"/>
          <w:sz w:val="40"/>
          <w:szCs w:val="40"/>
        </w:rPr>
        <w:br/>
      </w:r>
      <w:r w:rsidRPr="002A511A">
        <w:rPr>
          <w:rFonts w:cstheme="majorHAnsi"/>
          <w:sz w:val="40"/>
          <w:szCs w:val="40"/>
        </w:rPr>
        <w:br/>
        <w:t>Advantages: Organized structure, scalability, and maintainability.</w:t>
      </w:r>
    </w:p>
    <w:p w14:paraId="4DE6CC7F" w14:textId="419040F5" w:rsidR="001C7652" w:rsidRPr="002A511A" w:rsidRDefault="00CC4AB3">
      <w:pPr>
        <w:rPr>
          <w:rFonts w:cstheme="majorHAnsi"/>
          <w:sz w:val="40"/>
          <w:szCs w:val="40"/>
        </w:rPr>
      </w:pPr>
      <w:r w:rsidRPr="002A511A">
        <w:rPr>
          <w:rFonts w:cstheme="majorHAnsi"/>
          <w:sz w:val="40"/>
          <w:szCs w:val="40"/>
        </w:rPr>
        <w:br/>
        <w:t>Challenges: Dependency errors, environment mismatch, and initial configuration complexity.</w:t>
      </w:r>
    </w:p>
    <w:p w14:paraId="2A3FFD87" w14:textId="580672A8" w:rsidR="001C7652" w:rsidRDefault="00CC4AB3" w:rsidP="002A511A">
      <w:pPr>
        <w:pStyle w:val="Heading1"/>
        <w:numPr>
          <w:ilvl w:val="0"/>
          <w:numId w:val="10"/>
        </w:numPr>
        <w:rPr>
          <w:rFonts w:asciiTheme="minorHAnsi" w:hAnsiTheme="minorHAnsi" w:cstheme="majorHAnsi"/>
          <w:sz w:val="40"/>
          <w:szCs w:val="40"/>
        </w:rPr>
      </w:pPr>
      <w:r w:rsidRPr="002A511A">
        <w:rPr>
          <w:rFonts w:asciiTheme="minorHAnsi" w:hAnsiTheme="minorHAnsi" w:cstheme="majorHAnsi"/>
          <w:sz w:val="40"/>
          <w:szCs w:val="40"/>
        </w:rPr>
        <w:t>Core Features Implementation</w:t>
      </w:r>
    </w:p>
    <w:p w14:paraId="5281C8F0" w14:textId="77777777" w:rsidR="002A511A" w:rsidRPr="002A511A" w:rsidRDefault="002A511A" w:rsidP="002A511A">
      <w:pPr>
        <w:pStyle w:val="ListParagraph"/>
        <w:ind w:left="780"/>
      </w:pPr>
    </w:p>
    <w:p w14:paraId="73EDF244" w14:textId="77777777" w:rsidR="001C7652" w:rsidRDefault="00CC4AB3">
      <w:pPr>
        <w:rPr>
          <w:rFonts w:cstheme="majorHAnsi"/>
          <w:sz w:val="40"/>
          <w:szCs w:val="40"/>
        </w:rPr>
      </w:pPr>
      <w:r w:rsidRPr="002A511A">
        <w:rPr>
          <w:rFonts w:cstheme="majorHAnsi"/>
          <w:sz w:val="40"/>
          <w:szCs w:val="40"/>
        </w:rPr>
        <w:t>The core features represent the heart of the Product Catalog application. In MVP, only the essential functionalities are implemented, focusing on CRUD operations and search capabilities.</w:t>
      </w:r>
      <w:r w:rsidRPr="002A511A">
        <w:rPr>
          <w:rFonts w:cstheme="majorHAnsi"/>
          <w:sz w:val="40"/>
          <w:szCs w:val="40"/>
        </w:rPr>
        <w:br/>
      </w:r>
      <w:r w:rsidRPr="002A511A">
        <w:rPr>
          <w:rFonts w:cstheme="majorHAnsi"/>
          <w:sz w:val="40"/>
          <w:szCs w:val="40"/>
        </w:rPr>
        <w:br/>
        <w:t>Core Features:</w:t>
      </w:r>
      <w:r w:rsidRPr="002A511A">
        <w:rPr>
          <w:rFonts w:cstheme="majorHAnsi"/>
          <w:sz w:val="40"/>
          <w:szCs w:val="40"/>
        </w:rPr>
        <w:br/>
        <w:t>- Add Products (Admin)</w:t>
      </w:r>
      <w:r w:rsidRPr="002A511A">
        <w:rPr>
          <w:rFonts w:cstheme="majorHAnsi"/>
          <w:sz w:val="40"/>
          <w:szCs w:val="40"/>
        </w:rPr>
        <w:br/>
        <w:t>- View Products (All users)</w:t>
      </w:r>
      <w:r w:rsidRPr="002A511A">
        <w:rPr>
          <w:rFonts w:cstheme="majorHAnsi"/>
          <w:sz w:val="40"/>
          <w:szCs w:val="40"/>
        </w:rPr>
        <w:br/>
        <w:t>- Update Products (Admin)</w:t>
      </w:r>
      <w:r w:rsidRPr="002A511A">
        <w:rPr>
          <w:rFonts w:cstheme="majorHAnsi"/>
          <w:sz w:val="40"/>
          <w:szCs w:val="40"/>
        </w:rPr>
        <w:br/>
      </w:r>
      <w:r w:rsidRPr="002A511A">
        <w:rPr>
          <w:rFonts w:cstheme="majorHAnsi"/>
          <w:sz w:val="40"/>
          <w:szCs w:val="40"/>
        </w:rPr>
        <w:lastRenderedPageBreak/>
        <w:t>- Delete Products (Admin)</w:t>
      </w:r>
      <w:r w:rsidRPr="002A511A">
        <w:rPr>
          <w:rFonts w:cstheme="majorHAnsi"/>
          <w:sz w:val="40"/>
          <w:szCs w:val="40"/>
        </w:rPr>
        <w:br/>
        <w:t>- Search and Filter by category, price, etc.</w:t>
      </w:r>
      <w:r w:rsidRPr="002A511A">
        <w:rPr>
          <w:rFonts w:cstheme="majorHAnsi"/>
          <w:sz w:val="40"/>
          <w:szCs w:val="40"/>
        </w:rPr>
        <w:br/>
        <w:t>- Pagination for large datasets.</w:t>
      </w:r>
      <w:r w:rsidRPr="002A511A">
        <w:rPr>
          <w:rFonts w:cstheme="majorHAnsi"/>
          <w:sz w:val="40"/>
          <w:szCs w:val="40"/>
        </w:rPr>
        <w:br/>
      </w:r>
      <w:r w:rsidRPr="002A511A">
        <w:rPr>
          <w:rFonts w:cstheme="majorHAnsi"/>
          <w:sz w:val="40"/>
          <w:szCs w:val="40"/>
        </w:rPr>
        <w:br/>
        <w:t>Example API for Adding Product (POST /products):</w:t>
      </w:r>
      <w:r w:rsidRPr="002A511A">
        <w:rPr>
          <w:rFonts w:cstheme="majorHAnsi"/>
          <w:sz w:val="40"/>
          <w:szCs w:val="40"/>
        </w:rPr>
        <w:br/>
        <w:t>-----------------------------------------</w:t>
      </w:r>
      <w:r w:rsidRPr="002A511A">
        <w:rPr>
          <w:rFonts w:cstheme="majorHAnsi"/>
          <w:sz w:val="40"/>
          <w:szCs w:val="40"/>
        </w:rPr>
        <w:br/>
      </w:r>
      <w:proofErr w:type="spellStart"/>
      <w:r w:rsidRPr="002A511A">
        <w:rPr>
          <w:rFonts w:cstheme="majorHAnsi"/>
          <w:sz w:val="40"/>
          <w:szCs w:val="40"/>
        </w:rPr>
        <w:t>app.post</w:t>
      </w:r>
      <w:proofErr w:type="spellEnd"/>
      <w:r w:rsidRPr="002A511A">
        <w:rPr>
          <w:rFonts w:cstheme="majorHAnsi"/>
          <w:sz w:val="40"/>
          <w:szCs w:val="40"/>
        </w:rPr>
        <w:t>('/products', async (req, res) =&gt; {</w:t>
      </w:r>
      <w:r w:rsidRPr="002A511A">
        <w:rPr>
          <w:rFonts w:cstheme="majorHAnsi"/>
          <w:sz w:val="40"/>
          <w:szCs w:val="40"/>
        </w:rPr>
        <w:br/>
        <w:t xml:space="preserve">  const </w:t>
      </w:r>
      <w:proofErr w:type="spellStart"/>
      <w:r w:rsidRPr="002A511A">
        <w:rPr>
          <w:rFonts w:cstheme="majorHAnsi"/>
          <w:sz w:val="40"/>
          <w:szCs w:val="40"/>
        </w:rPr>
        <w:t>newProduct</w:t>
      </w:r>
      <w:proofErr w:type="spellEnd"/>
      <w:r w:rsidRPr="002A511A">
        <w:rPr>
          <w:rFonts w:cstheme="majorHAnsi"/>
          <w:sz w:val="40"/>
          <w:szCs w:val="40"/>
        </w:rPr>
        <w:t xml:space="preserve"> = new Product(</w:t>
      </w:r>
      <w:proofErr w:type="spellStart"/>
      <w:r w:rsidRPr="002A511A">
        <w:rPr>
          <w:rFonts w:cstheme="majorHAnsi"/>
          <w:sz w:val="40"/>
          <w:szCs w:val="40"/>
        </w:rPr>
        <w:t>req.body</w:t>
      </w:r>
      <w:proofErr w:type="spellEnd"/>
      <w:r w:rsidRPr="002A511A">
        <w:rPr>
          <w:rFonts w:cstheme="majorHAnsi"/>
          <w:sz w:val="40"/>
          <w:szCs w:val="40"/>
        </w:rPr>
        <w:t>);</w:t>
      </w:r>
      <w:r w:rsidRPr="002A511A">
        <w:rPr>
          <w:rFonts w:cstheme="majorHAnsi"/>
          <w:sz w:val="40"/>
          <w:szCs w:val="40"/>
        </w:rPr>
        <w:br/>
        <w:t xml:space="preserve">  await </w:t>
      </w:r>
      <w:proofErr w:type="spellStart"/>
      <w:r w:rsidRPr="002A511A">
        <w:rPr>
          <w:rFonts w:cstheme="majorHAnsi"/>
          <w:sz w:val="40"/>
          <w:szCs w:val="40"/>
        </w:rPr>
        <w:t>newProduct.save</w:t>
      </w:r>
      <w:proofErr w:type="spellEnd"/>
      <w:r w:rsidRPr="002A511A">
        <w:rPr>
          <w:rFonts w:cstheme="majorHAnsi"/>
          <w:sz w:val="40"/>
          <w:szCs w:val="40"/>
        </w:rPr>
        <w:t>();</w:t>
      </w:r>
      <w:r w:rsidRPr="002A511A">
        <w:rPr>
          <w:rFonts w:cstheme="majorHAnsi"/>
          <w:sz w:val="40"/>
          <w:szCs w:val="40"/>
        </w:rPr>
        <w:br/>
        <w:t xml:space="preserve">  </w:t>
      </w:r>
      <w:proofErr w:type="spellStart"/>
      <w:r w:rsidRPr="002A511A">
        <w:rPr>
          <w:rFonts w:cstheme="majorHAnsi"/>
          <w:sz w:val="40"/>
          <w:szCs w:val="40"/>
        </w:rPr>
        <w:t>res.status</w:t>
      </w:r>
      <w:proofErr w:type="spellEnd"/>
      <w:r w:rsidRPr="002A511A">
        <w:rPr>
          <w:rFonts w:cstheme="majorHAnsi"/>
          <w:sz w:val="40"/>
          <w:szCs w:val="40"/>
        </w:rPr>
        <w:t>(201).send(</w:t>
      </w:r>
      <w:proofErr w:type="spellStart"/>
      <w:r w:rsidRPr="002A511A">
        <w:rPr>
          <w:rFonts w:cstheme="majorHAnsi"/>
          <w:sz w:val="40"/>
          <w:szCs w:val="40"/>
        </w:rPr>
        <w:t>newProduct</w:t>
      </w:r>
      <w:proofErr w:type="spellEnd"/>
      <w:r w:rsidRPr="002A511A">
        <w:rPr>
          <w:rFonts w:cstheme="majorHAnsi"/>
          <w:sz w:val="40"/>
          <w:szCs w:val="40"/>
        </w:rPr>
        <w:t>);</w:t>
      </w:r>
      <w:r w:rsidRPr="002A511A">
        <w:rPr>
          <w:rFonts w:cstheme="majorHAnsi"/>
          <w:sz w:val="40"/>
          <w:szCs w:val="40"/>
        </w:rPr>
        <w:br/>
        <w:t>});</w:t>
      </w:r>
      <w:r w:rsidRPr="002A511A">
        <w:rPr>
          <w:rFonts w:cstheme="majorHAnsi"/>
          <w:sz w:val="40"/>
          <w:szCs w:val="40"/>
        </w:rPr>
        <w:br/>
      </w:r>
      <w:r w:rsidRPr="002A511A">
        <w:rPr>
          <w:rFonts w:cstheme="majorHAnsi"/>
          <w:sz w:val="40"/>
          <w:szCs w:val="40"/>
        </w:rPr>
        <w:br/>
        <w:t>Advantages: Flexible, scalable, RESTful APIs.</w:t>
      </w:r>
      <w:r w:rsidRPr="002A511A">
        <w:rPr>
          <w:rFonts w:cstheme="majorHAnsi"/>
          <w:sz w:val="40"/>
          <w:szCs w:val="40"/>
        </w:rPr>
        <w:br/>
        <w:t>Challenges: Validation errors, handling large datasets.</w:t>
      </w:r>
    </w:p>
    <w:p w14:paraId="67222664" w14:textId="77777777" w:rsidR="002A511A" w:rsidRPr="002A511A" w:rsidRDefault="002A511A">
      <w:pPr>
        <w:rPr>
          <w:rFonts w:cstheme="majorHAnsi"/>
          <w:sz w:val="40"/>
          <w:szCs w:val="40"/>
        </w:rPr>
      </w:pPr>
    </w:p>
    <w:p w14:paraId="0A740CD3" w14:textId="4F4448C8" w:rsidR="001C7652" w:rsidRDefault="00CC4AB3" w:rsidP="002A511A">
      <w:pPr>
        <w:pStyle w:val="Heading1"/>
        <w:numPr>
          <w:ilvl w:val="0"/>
          <w:numId w:val="10"/>
        </w:numPr>
        <w:rPr>
          <w:rFonts w:asciiTheme="minorHAnsi" w:hAnsiTheme="minorHAnsi" w:cstheme="majorHAnsi"/>
          <w:sz w:val="40"/>
          <w:szCs w:val="40"/>
        </w:rPr>
      </w:pPr>
      <w:r w:rsidRPr="002A511A">
        <w:rPr>
          <w:rFonts w:asciiTheme="minorHAnsi" w:hAnsiTheme="minorHAnsi" w:cstheme="majorHAnsi"/>
          <w:sz w:val="40"/>
          <w:szCs w:val="40"/>
        </w:rPr>
        <w:t>Data Storage (Local State / Database)</w:t>
      </w:r>
    </w:p>
    <w:p w14:paraId="25A8940C" w14:textId="77777777" w:rsidR="002A511A" w:rsidRPr="002A511A" w:rsidRDefault="002A511A" w:rsidP="002A511A">
      <w:pPr>
        <w:pStyle w:val="ListParagraph"/>
        <w:ind w:left="780"/>
      </w:pPr>
    </w:p>
    <w:p w14:paraId="3D6DB76E" w14:textId="77777777" w:rsidR="002A511A" w:rsidRDefault="00CC4AB3">
      <w:pPr>
        <w:rPr>
          <w:rFonts w:cstheme="majorHAnsi"/>
          <w:sz w:val="40"/>
          <w:szCs w:val="40"/>
        </w:rPr>
      </w:pPr>
      <w:r w:rsidRPr="002A511A">
        <w:rPr>
          <w:rFonts w:cstheme="majorHAnsi"/>
          <w:sz w:val="40"/>
          <w:szCs w:val="40"/>
        </w:rPr>
        <w:t>MongoDB is used for persistent storage in the Product Catalog. It is chosen because of its schema-less nature, scalability, and JSON-like document storage, which aligns well with product catalog requirements.</w:t>
      </w:r>
      <w:r w:rsidRPr="002A511A">
        <w:rPr>
          <w:rFonts w:cstheme="majorHAnsi"/>
          <w:sz w:val="40"/>
          <w:szCs w:val="40"/>
        </w:rPr>
        <w:br/>
      </w:r>
      <w:r w:rsidRPr="002A511A">
        <w:rPr>
          <w:rFonts w:cstheme="majorHAnsi"/>
          <w:sz w:val="40"/>
          <w:szCs w:val="40"/>
        </w:rPr>
        <w:br/>
        <w:t>Schema Design Example:</w:t>
      </w:r>
      <w:r w:rsidRPr="002A511A">
        <w:rPr>
          <w:rFonts w:cstheme="majorHAnsi"/>
          <w:sz w:val="40"/>
          <w:szCs w:val="40"/>
        </w:rPr>
        <w:br/>
        <w:t>-----------------------------------------</w:t>
      </w:r>
      <w:r w:rsidRPr="002A511A">
        <w:rPr>
          <w:rFonts w:cstheme="majorHAnsi"/>
          <w:sz w:val="40"/>
          <w:szCs w:val="40"/>
        </w:rPr>
        <w:br/>
        <w:t xml:space="preserve">const </w:t>
      </w:r>
      <w:proofErr w:type="spellStart"/>
      <w:r w:rsidRPr="002A511A">
        <w:rPr>
          <w:rFonts w:cstheme="majorHAnsi"/>
          <w:sz w:val="40"/>
          <w:szCs w:val="40"/>
        </w:rPr>
        <w:t>productSchema</w:t>
      </w:r>
      <w:proofErr w:type="spellEnd"/>
      <w:r w:rsidRPr="002A511A">
        <w:rPr>
          <w:rFonts w:cstheme="majorHAnsi"/>
          <w:sz w:val="40"/>
          <w:szCs w:val="40"/>
        </w:rPr>
        <w:t xml:space="preserve"> = new </w:t>
      </w:r>
      <w:proofErr w:type="spellStart"/>
      <w:r w:rsidRPr="002A511A">
        <w:rPr>
          <w:rFonts w:cstheme="majorHAnsi"/>
          <w:sz w:val="40"/>
          <w:szCs w:val="40"/>
        </w:rPr>
        <w:t>mongoose.Schema</w:t>
      </w:r>
      <w:proofErr w:type="spellEnd"/>
      <w:r w:rsidRPr="002A511A">
        <w:rPr>
          <w:rFonts w:cstheme="majorHAnsi"/>
          <w:sz w:val="40"/>
          <w:szCs w:val="40"/>
        </w:rPr>
        <w:t>({</w:t>
      </w:r>
      <w:r w:rsidRPr="002A511A">
        <w:rPr>
          <w:rFonts w:cstheme="majorHAnsi"/>
          <w:sz w:val="40"/>
          <w:szCs w:val="40"/>
        </w:rPr>
        <w:br/>
        <w:t xml:space="preserve">  name: String,</w:t>
      </w:r>
      <w:r w:rsidRPr="002A511A">
        <w:rPr>
          <w:rFonts w:cstheme="majorHAnsi"/>
          <w:sz w:val="40"/>
          <w:szCs w:val="40"/>
        </w:rPr>
        <w:br/>
        <w:t xml:space="preserve">  description: String,</w:t>
      </w:r>
      <w:r w:rsidRPr="002A511A">
        <w:rPr>
          <w:rFonts w:cstheme="majorHAnsi"/>
          <w:sz w:val="40"/>
          <w:szCs w:val="40"/>
        </w:rPr>
        <w:br/>
        <w:t xml:space="preserve">  category: String,</w:t>
      </w:r>
      <w:r w:rsidRPr="002A511A">
        <w:rPr>
          <w:rFonts w:cstheme="majorHAnsi"/>
          <w:sz w:val="40"/>
          <w:szCs w:val="40"/>
        </w:rPr>
        <w:br/>
        <w:t xml:space="preserve">  price: Number,</w:t>
      </w:r>
      <w:r w:rsidRPr="002A511A">
        <w:rPr>
          <w:rFonts w:cstheme="majorHAnsi"/>
          <w:sz w:val="40"/>
          <w:szCs w:val="40"/>
        </w:rPr>
        <w:br/>
        <w:t xml:space="preserve">  stock: Number,</w:t>
      </w:r>
      <w:r w:rsidRPr="002A511A">
        <w:rPr>
          <w:rFonts w:cstheme="majorHAnsi"/>
          <w:sz w:val="40"/>
          <w:szCs w:val="40"/>
        </w:rPr>
        <w:br/>
        <w:t xml:space="preserve">  </w:t>
      </w:r>
      <w:proofErr w:type="spellStart"/>
      <w:r w:rsidRPr="002A511A">
        <w:rPr>
          <w:rFonts w:cstheme="majorHAnsi"/>
          <w:sz w:val="40"/>
          <w:szCs w:val="40"/>
        </w:rPr>
        <w:t>createdAt</w:t>
      </w:r>
      <w:proofErr w:type="spellEnd"/>
      <w:r w:rsidRPr="002A511A">
        <w:rPr>
          <w:rFonts w:cstheme="majorHAnsi"/>
          <w:sz w:val="40"/>
          <w:szCs w:val="40"/>
        </w:rPr>
        <w:t xml:space="preserve">: { type: Date, default: </w:t>
      </w:r>
      <w:proofErr w:type="spellStart"/>
      <w:r w:rsidRPr="002A511A">
        <w:rPr>
          <w:rFonts w:cstheme="majorHAnsi"/>
          <w:sz w:val="40"/>
          <w:szCs w:val="40"/>
        </w:rPr>
        <w:t>Date.now</w:t>
      </w:r>
      <w:proofErr w:type="spellEnd"/>
      <w:r w:rsidRPr="002A511A">
        <w:rPr>
          <w:rFonts w:cstheme="majorHAnsi"/>
          <w:sz w:val="40"/>
          <w:szCs w:val="40"/>
        </w:rPr>
        <w:t xml:space="preserve"> }</w:t>
      </w:r>
      <w:r w:rsidR="002A511A">
        <w:rPr>
          <w:rFonts w:cstheme="majorHAnsi"/>
          <w:sz w:val="40"/>
          <w:szCs w:val="40"/>
        </w:rPr>
        <w:t>}},</w:t>
      </w:r>
      <w:r w:rsidRPr="002A511A">
        <w:rPr>
          <w:rFonts w:cstheme="majorHAnsi"/>
          <w:sz w:val="40"/>
          <w:szCs w:val="40"/>
        </w:rPr>
        <w:br/>
      </w:r>
      <w:r w:rsidRPr="002A511A">
        <w:rPr>
          <w:rFonts w:cstheme="majorHAnsi"/>
          <w:sz w:val="40"/>
          <w:szCs w:val="40"/>
        </w:rPr>
        <w:br/>
      </w:r>
      <w:r w:rsidRPr="002A511A">
        <w:rPr>
          <w:rFonts w:cstheme="majorHAnsi"/>
          <w:sz w:val="40"/>
          <w:szCs w:val="40"/>
        </w:rPr>
        <w:br/>
      </w:r>
      <w:r w:rsidRPr="002A511A">
        <w:rPr>
          <w:rFonts w:cstheme="majorHAnsi"/>
          <w:b/>
          <w:bCs/>
          <w:sz w:val="40"/>
          <w:szCs w:val="40"/>
        </w:rPr>
        <w:t>Local State vs Database:</w:t>
      </w:r>
    </w:p>
    <w:p w14:paraId="1599C429" w14:textId="77777777" w:rsidR="002A511A" w:rsidRDefault="00CC4AB3">
      <w:pPr>
        <w:rPr>
          <w:rFonts w:cstheme="majorHAnsi"/>
          <w:sz w:val="40"/>
          <w:szCs w:val="40"/>
        </w:rPr>
      </w:pPr>
      <w:r w:rsidRPr="002A511A">
        <w:rPr>
          <w:rFonts w:cstheme="majorHAnsi"/>
          <w:sz w:val="40"/>
          <w:szCs w:val="40"/>
        </w:rPr>
        <w:br/>
        <w:t>- Local State: Temporary storage on frontend (e.g., React state).</w:t>
      </w:r>
    </w:p>
    <w:p w14:paraId="789FBA12" w14:textId="77777777" w:rsidR="002A511A" w:rsidRDefault="00CC4AB3">
      <w:pPr>
        <w:rPr>
          <w:rFonts w:cstheme="majorHAnsi"/>
          <w:sz w:val="40"/>
          <w:szCs w:val="40"/>
        </w:rPr>
      </w:pPr>
      <w:r w:rsidRPr="002A511A">
        <w:rPr>
          <w:rFonts w:cstheme="majorHAnsi"/>
          <w:sz w:val="40"/>
          <w:szCs w:val="40"/>
        </w:rPr>
        <w:br/>
        <w:t>- Database: Permanent storage in MongoDB.</w:t>
      </w:r>
      <w:r w:rsidRPr="002A511A">
        <w:rPr>
          <w:rFonts w:cstheme="majorHAnsi"/>
          <w:sz w:val="40"/>
          <w:szCs w:val="40"/>
        </w:rPr>
        <w:br/>
      </w:r>
      <w:r w:rsidRPr="002A511A">
        <w:rPr>
          <w:rFonts w:cstheme="majorHAnsi"/>
          <w:sz w:val="40"/>
          <w:szCs w:val="40"/>
        </w:rPr>
        <w:br/>
        <w:t>Advantages: Flexible schema, scalability.</w:t>
      </w:r>
    </w:p>
    <w:p w14:paraId="211CA058" w14:textId="4707283E" w:rsidR="001C7652" w:rsidRPr="002A511A" w:rsidRDefault="00CC4AB3">
      <w:pPr>
        <w:rPr>
          <w:rFonts w:cstheme="majorHAnsi"/>
          <w:sz w:val="40"/>
          <w:szCs w:val="40"/>
        </w:rPr>
      </w:pPr>
      <w:r w:rsidRPr="002A511A">
        <w:rPr>
          <w:rFonts w:cstheme="majorHAnsi"/>
          <w:sz w:val="40"/>
          <w:szCs w:val="40"/>
        </w:rPr>
        <w:br/>
        <w:t>Challenges: Schema design mistakes, handling large product data efficiently.</w:t>
      </w:r>
    </w:p>
    <w:p w14:paraId="62401174" w14:textId="382B7665" w:rsidR="001C7652" w:rsidRDefault="00CC4AB3" w:rsidP="002A511A">
      <w:pPr>
        <w:pStyle w:val="Heading1"/>
        <w:numPr>
          <w:ilvl w:val="0"/>
          <w:numId w:val="10"/>
        </w:numPr>
        <w:rPr>
          <w:rFonts w:asciiTheme="minorHAnsi" w:hAnsiTheme="minorHAnsi" w:cstheme="majorHAnsi"/>
          <w:sz w:val="40"/>
          <w:szCs w:val="40"/>
        </w:rPr>
      </w:pPr>
      <w:r w:rsidRPr="002A511A">
        <w:rPr>
          <w:rFonts w:asciiTheme="minorHAnsi" w:hAnsiTheme="minorHAnsi" w:cstheme="majorHAnsi"/>
          <w:sz w:val="40"/>
          <w:szCs w:val="40"/>
        </w:rPr>
        <w:t>Testing Core Features</w:t>
      </w:r>
    </w:p>
    <w:p w14:paraId="2C2C3CF6" w14:textId="77777777" w:rsidR="002A511A" w:rsidRPr="002A511A" w:rsidRDefault="002A511A" w:rsidP="002A511A">
      <w:pPr>
        <w:pStyle w:val="ListParagraph"/>
        <w:ind w:left="780"/>
      </w:pPr>
    </w:p>
    <w:p w14:paraId="6AA34C9A" w14:textId="77777777" w:rsidR="00CC5B3E" w:rsidRDefault="00CC4AB3">
      <w:pPr>
        <w:rPr>
          <w:rFonts w:cstheme="majorHAnsi"/>
          <w:sz w:val="40"/>
          <w:szCs w:val="40"/>
        </w:rPr>
      </w:pPr>
      <w:r w:rsidRPr="002A511A">
        <w:rPr>
          <w:rFonts w:cstheme="majorHAnsi"/>
          <w:sz w:val="40"/>
          <w:szCs w:val="40"/>
        </w:rPr>
        <w:t xml:space="preserve">Testing ensures </w:t>
      </w:r>
      <w:r w:rsidR="002A511A">
        <w:rPr>
          <w:rFonts w:cstheme="majorHAnsi"/>
          <w:sz w:val="40"/>
          <w:szCs w:val="40"/>
        </w:rPr>
        <w:t xml:space="preserve">the </w:t>
      </w:r>
      <w:r w:rsidRPr="002A511A">
        <w:rPr>
          <w:rFonts w:cstheme="majorHAnsi"/>
          <w:sz w:val="40"/>
          <w:szCs w:val="40"/>
        </w:rPr>
        <w:t xml:space="preserve">reliability and quality of the MVP. </w:t>
      </w:r>
    </w:p>
    <w:p w14:paraId="7B732189" w14:textId="77C5643C" w:rsidR="002A511A" w:rsidRDefault="00CC4AB3">
      <w:pPr>
        <w:rPr>
          <w:rFonts w:cstheme="majorHAnsi"/>
          <w:sz w:val="40"/>
          <w:szCs w:val="40"/>
        </w:rPr>
      </w:pPr>
      <w:r w:rsidRPr="002A511A">
        <w:rPr>
          <w:rFonts w:cstheme="majorHAnsi"/>
          <w:sz w:val="40"/>
          <w:szCs w:val="40"/>
        </w:rPr>
        <w:t>It verifies that CRUD operations work correctly and that the product catalog behaves as expected under different scenarios.</w:t>
      </w:r>
    </w:p>
    <w:p w14:paraId="7DCFC352" w14:textId="77777777" w:rsidR="002A511A" w:rsidRDefault="00CC4AB3">
      <w:pPr>
        <w:rPr>
          <w:rFonts w:cstheme="majorHAnsi"/>
          <w:sz w:val="40"/>
          <w:szCs w:val="40"/>
        </w:rPr>
      </w:pPr>
      <w:r w:rsidRPr="002A511A">
        <w:rPr>
          <w:rFonts w:cstheme="majorHAnsi"/>
          <w:sz w:val="40"/>
          <w:szCs w:val="40"/>
        </w:rPr>
        <w:br/>
      </w:r>
      <w:r w:rsidRPr="002A511A">
        <w:rPr>
          <w:rFonts w:cstheme="majorHAnsi"/>
          <w:sz w:val="40"/>
          <w:szCs w:val="40"/>
        </w:rPr>
        <w:lastRenderedPageBreak/>
        <w:br/>
        <w:t>Types of Testing:</w:t>
      </w:r>
    </w:p>
    <w:p w14:paraId="4EEA85E7" w14:textId="0ADA8FEA" w:rsidR="001C7652" w:rsidRDefault="00CC4AB3">
      <w:pPr>
        <w:rPr>
          <w:rFonts w:cstheme="majorHAnsi"/>
          <w:sz w:val="40"/>
          <w:szCs w:val="40"/>
        </w:rPr>
      </w:pPr>
      <w:r w:rsidRPr="002A511A">
        <w:rPr>
          <w:rFonts w:cstheme="majorHAnsi"/>
          <w:sz w:val="40"/>
          <w:szCs w:val="40"/>
        </w:rPr>
        <w:br/>
        <w:t>- Unit Testing (Jest, Mocha)</w:t>
      </w:r>
      <w:r w:rsidRPr="002A511A">
        <w:rPr>
          <w:rFonts w:cstheme="majorHAnsi"/>
          <w:sz w:val="40"/>
          <w:szCs w:val="40"/>
        </w:rPr>
        <w:br/>
        <w:t>- Integration Testing (API + MongoDB)</w:t>
      </w:r>
      <w:r w:rsidRPr="002A511A">
        <w:rPr>
          <w:rFonts w:cstheme="majorHAnsi"/>
          <w:sz w:val="40"/>
          <w:szCs w:val="40"/>
        </w:rPr>
        <w:br/>
        <w:t>- Functional Testing (CRUD workflows)</w:t>
      </w:r>
      <w:r w:rsidRPr="002A511A">
        <w:rPr>
          <w:rFonts w:cstheme="majorHAnsi"/>
          <w:sz w:val="40"/>
          <w:szCs w:val="40"/>
        </w:rPr>
        <w:br/>
        <w:t>- Load Testing (Performance under multiple users)</w:t>
      </w:r>
      <w:r w:rsidRPr="002A511A">
        <w:rPr>
          <w:rFonts w:cstheme="majorHAnsi"/>
          <w:sz w:val="40"/>
          <w:szCs w:val="40"/>
        </w:rPr>
        <w:br/>
      </w:r>
      <w:r w:rsidRPr="002A511A">
        <w:rPr>
          <w:rFonts w:cstheme="majorHAnsi"/>
          <w:sz w:val="40"/>
          <w:szCs w:val="40"/>
        </w:rPr>
        <w:br/>
        <w:t>Example Test with Jest:</w:t>
      </w:r>
      <w:r w:rsidRPr="002A511A">
        <w:rPr>
          <w:rFonts w:cstheme="majorHAnsi"/>
          <w:sz w:val="40"/>
          <w:szCs w:val="40"/>
        </w:rPr>
        <w:br/>
        <w:t>-----------------------------------------</w:t>
      </w:r>
      <w:r w:rsidRPr="002A511A">
        <w:rPr>
          <w:rFonts w:cstheme="majorHAnsi"/>
          <w:sz w:val="40"/>
          <w:szCs w:val="40"/>
        </w:rPr>
        <w:br/>
        <w:t>test('Add new product', async () =&gt; {</w:t>
      </w:r>
      <w:r w:rsidRPr="002A511A">
        <w:rPr>
          <w:rFonts w:cstheme="majorHAnsi"/>
          <w:sz w:val="40"/>
          <w:szCs w:val="40"/>
        </w:rPr>
        <w:br/>
        <w:t xml:space="preserve">  const response = await request(app)</w:t>
      </w:r>
      <w:r w:rsidRPr="002A511A">
        <w:rPr>
          <w:rFonts w:cstheme="majorHAnsi"/>
          <w:sz w:val="40"/>
          <w:szCs w:val="40"/>
        </w:rPr>
        <w:br/>
        <w:t xml:space="preserve">    .post('/products')</w:t>
      </w:r>
      <w:r w:rsidRPr="002A511A">
        <w:rPr>
          <w:rFonts w:cstheme="majorHAnsi"/>
          <w:sz w:val="40"/>
          <w:szCs w:val="40"/>
        </w:rPr>
        <w:br/>
        <w:t xml:space="preserve">    .send({ name: 'Laptop', price: 45000 });</w:t>
      </w:r>
      <w:r w:rsidRPr="002A511A">
        <w:rPr>
          <w:rFonts w:cstheme="majorHAnsi"/>
          <w:sz w:val="40"/>
          <w:szCs w:val="40"/>
        </w:rPr>
        <w:br/>
        <w:t xml:space="preserve">  expect(</w:t>
      </w:r>
      <w:proofErr w:type="spellStart"/>
      <w:r w:rsidRPr="002A511A">
        <w:rPr>
          <w:rFonts w:cstheme="majorHAnsi"/>
          <w:sz w:val="40"/>
          <w:szCs w:val="40"/>
        </w:rPr>
        <w:t>response.statusCode</w:t>
      </w:r>
      <w:proofErr w:type="spellEnd"/>
      <w:r w:rsidRPr="002A511A">
        <w:rPr>
          <w:rFonts w:cstheme="majorHAnsi"/>
          <w:sz w:val="40"/>
          <w:szCs w:val="40"/>
        </w:rPr>
        <w:t>).</w:t>
      </w:r>
      <w:proofErr w:type="spellStart"/>
      <w:r w:rsidRPr="002A511A">
        <w:rPr>
          <w:rFonts w:cstheme="majorHAnsi"/>
          <w:sz w:val="40"/>
          <w:szCs w:val="40"/>
        </w:rPr>
        <w:t>toBe</w:t>
      </w:r>
      <w:proofErr w:type="spellEnd"/>
      <w:r w:rsidRPr="002A511A">
        <w:rPr>
          <w:rFonts w:cstheme="majorHAnsi"/>
          <w:sz w:val="40"/>
          <w:szCs w:val="40"/>
        </w:rPr>
        <w:t>(201);</w:t>
      </w:r>
      <w:r w:rsidRPr="002A511A">
        <w:rPr>
          <w:rFonts w:cstheme="majorHAnsi"/>
          <w:sz w:val="40"/>
          <w:szCs w:val="40"/>
        </w:rPr>
        <w:br/>
        <w:t>});</w:t>
      </w:r>
      <w:r w:rsidRPr="002A511A">
        <w:rPr>
          <w:rFonts w:cstheme="majorHAnsi"/>
          <w:sz w:val="40"/>
          <w:szCs w:val="40"/>
        </w:rPr>
        <w:br/>
      </w:r>
      <w:r w:rsidRPr="002A511A">
        <w:rPr>
          <w:rFonts w:cstheme="majorHAnsi"/>
          <w:sz w:val="40"/>
          <w:szCs w:val="40"/>
        </w:rPr>
        <w:br/>
        <w:t>Challenges: Test data cleanup, mocking database operations.</w:t>
      </w:r>
    </w:p>
    <w:p w14:paraId="2746EF98" w14:textId="77777777" w:rsidR="002A511A" w:rsidRPr="002A511A" w:rsidRDefault="002A511A">
      <w:pPr>
        <w:rPr>
          <w:rFonts w:cstheme="majorHAnsi"/>
          <w:sz w:val="40"/>
          <w:szCs w:val="40"/>
        </w:rPr>
      </w:pPr>
    </w:p>
    <w:p w14:paraId="161FC4F0" w14:textId="26E23110" w:rsidR="001C7652" w:rsidRDefault="00CC4AB3" w:rsidP="002A511A">
      <w:pPr>
        <w:pStyle w:val="Heading1"/>
        <w:numPr>
          <w:ilvl w:val="0"/>
          <w:numId w:val="10"/>
        </w:numPr>
        <w:rPr>
          <w:rFonts w:asciiTheme="minorHAnsi" w:hAnsiTheme="minorHAnsi" w:cstheme="majorHAnsi"/>
          <w:sz w:val="40"/>
          <w:szCs w:val="40"/>
        </w:rPr>
      </w:pPr>
      <w:r w:rsidRPr="002A511A">
        <w:rPr>
          <w:rFonts w:asciiTheme="minorHAnsi" w:hAnsiTheme="minorHAnsi" w:cstheme="majorHAnsi"/>
          <w:sz w:val="40"/>
          <w:szCs w:val="40"/>
        </w:rPr>
        <w:t>Version Control (GitHub)</w:t>
      </w:r>
    </w:p>
    <w:p w14:paraId="595B83F5" w14:textId="77777777" w:rsidR="002A511A" w:rsidRPr="002A511A" w:rsidRDefault="002A511A" w:rsidP="002A511A">
      <w:pPr>
        <w:pStyle w:val="ListParagraph"/>
        <w:ind w:left="780"/>
      </w:pPr>
    </w:p>
    <w:p w14:paraId="0155BD0D" w14:textId="63D19D9A" w:rsidR="001C7652" w:rsidRPr="00CC5B3E" w:rsidRDefault="00CC4AB3" w:rsidP="002A511A">
      <w:pPr>
        <w:rPr>
          <w:rFonts w:cstheme="majorHAnsi"/>
          <w:sz w:val="40"/>
          <w:szCs w:val="40"/>
        </w:rPr>
      </w:pPr>
      <w:r w:rsidRPr="002A511A">
        <w:rPr>
          <w:rFonts w:cstheme="majorHAnsi"/>
          <w:sz w:val="40"/>
          <w:szCs w:val="40"/>
        </w:rPr>
        <w:t>Version control is essential for collaboration and maintaining history in the project. GitHub is used to track changes, manage branches, and enable team collaboration.</w:t>
      </w:r>
      <w:r w:rsidRPr="002A511A">
        <w:rPr>
          <w:rFonts w:cstheme="majorHAnsi"/>
          <w:sz w:val="40"/>
          <w:szCs w:val="40"/>
        </w:rPr>
        <w:br/>
      </w:r>
      <w:r w:rsidRPr="002A511A">
        <w:rPr>
          <w:rFonts w:cstheme="majorHAnsi"/>
          <w:sz w:val="40"/>
          <w:szCs w:val="40"/>
        </w:rPr>
        <w:br/>
        <w:t>Git Workflow:</w:t>
      </w:r>
      <w:r w:rsidRPr="002A511A">
        <w:rPr>
          <w:rFonts w:cstheme="majorHAnsi"/>
          <w:sz w:val="40"/>
          <w:szCs w:val="40"/>
        </w:rPr>
        <w:br/>
        <w:t xml:space="preserve">- git </w:t>
      </w:r>
      <w:proofErr w:type="spellStart"/>
      <w:r w:rsidRPr="002A511A">
        <w:rPr>
          <w:rFonts w:cstheme="majorHAnsi"/>
          <w:sz w:val="40"/>
          <w:szCs w:val="40"/>
        </w:rPr>
        <w:t>init</w:t>
      </w:r>
      <w:proofErr w:type="spellEnd"/>
      <w:r w:rsidRPr="002A511A">
        <w:rPr>
          <w:rFonts w:cstheme="majorHAnsi"/>
          <w:sz w:val="40"/>
          <w:szCs w:val="40"/>
        </w:rPr>
        <w:t>, git add ., git commit -m 'Initial commit'</w:t>
      </w:r>
      <w:r w:rsidRPr="002A511A">
        <w:rPr>
          <w:rFonts w:cstheme="majorHAnsi"/>
          <w:sz w:val="40"/>
          <w:szCs w:val="40"/>
        </w:rPr>
        <w:br/>
        <w:t>- git branch dev, git checkout dev</w:t>
      </w:r>
      <w:r w:rsidRPr="002A511A">
        <w:rPr>
          <w:rFonts w:cstheme="majorHAnsi"/>
          <w:sz w:val="40"/>
          <w:szCs w:val="40"/>
        </w:rPr>
        <w:br/>
        <w:t>- git push origin dev</w:t>
      </w:r>
      <w:r w:rsidRPr="002A511A">
        <w:rPr>
          <w:rFonts w:cstheme="majorHAnsi"/>
          <w:sz w:val="40"/>
          <w:szCs w:val="40"/>
        </w:rPr>
        <w:br/>
      </w:r>
      <w:r w:rsidRPr="002A511A">
        <w:rPr>
          <w:rFonts w:cstheme="majorHAnsi"/>
          <w:sz w:val="40"/>
          <w:szCs w:val="40"/>
        </w:rPr>
        <w:br/>
        <w:t>Branching Strategy:</w:t>
      </w:r>
      <w:r w:rsidRPr="002A511A">
        <w:rPr>
          <w:rFonts w:cstheme="majorHAnsi"/>
          <w:sz w:val="40"/>
          <w:szCs w:val="40"/>
        </w:rPr>
        <w:br/>
        <w:t>- main: Stable release branch</w:t>
      </w:r>
      <w:r w:rsidRPr="002A511A">
        <w:rPr>
          <w:rFonts w:cstheme="majorHAnsi"/>
          <w:sz w:val="40"/>
          <w:szCs w:val="40"/>
        </w:rPr>
        <w:br/>
        <w:t>- dev: Development branch</w:t>
      </w:r>
      <w:r w:rsidRPr="002A511A">
        <w:rPr>
          <w:rFonts w:cstheme="majorHAnsi"/>
          <w:sz w:val="40"/>
          <w:szCs w:val="40"/>
        </w:rPr>
        <w:br/>
        <w:t>- feature/*: Specific feature branches</w:t>
      </w:r>
      <w:r w:rsidRPr="002A511A">
        <w:rPr>
          <w:rFonts w:cstheme="majorHAnsi"/>
          <w:sz w:val="40"/>
          <w:szCs w:val="40"/>
        </w:rPr>
        <w:br/>
      </w:r>
      <w:r w:rsidRPr="002A511A">
        <w:rPr>
          <w:rFonts w:cstheme="majorHAnsi"/>
          <w:sz w:val="40"/>
          <w:szCs w:val="40"/>
        </w:rPr>
        <w:br/>
        <w:t>Commit Best Practices:</w:t>
      </w:r>
      <w:r w:rsidRPr="002A511A">
        <w:rPr>
          <w:rFonts w:cstheme="majorHAnsi"/>
          <w:sz w:val="40"/>
          <w:szCs w:val="40"/>
        </w:rPr>
        <w:br/>
        <w:t>- feat: add product search API</w:t>
      </w:r>
      <w:r w:rsidRPr="002A511A">
        <w:rPr>
          <w:rFonts w:cstheme="majorHAnsi"/>
          <w:sz w:val="40"/>
          <w:szCs w:val="40"/>
        </w:rPr>
        <w:br/>
        <w:t>- fix: resolve update bug</w:t>
      </w:r>
      <w:r w:rsidRPr="002A511A">
        <w:rPr>
          <w:rFonts w:cstheme="majorHAnsi"/>
          <w:sz w:val="40"/>
          <w:szCs w:val="40"/>
        </w:rPr>
        <w:br/>
      </w:r>
      <w:r w:rsidRPr="002A511A">
        <w:rPr>
          <w:rFonts w:cstheme="majorHAnsi"/>
          <w:sz w:val="40"/>
          <w:szCs w:val="40"/>
        </w:rPr>
        <w:br/>
        <w:t>Advantages: Collaboration, history tracking, and CI/CD integration.</w:t>
      </w:r>
      <w:r w:rsidRPr="002A511A">
        <w:rPr>
          <w:rFonts w:cstheme="majorHAnsi"/>
          <w:sz w:val="40"/>
          <w:szCs w:val="40"/>
        </w:rPr>
        <w:br/>
        <w:t>Challenges: Merge conflicts, poor</w:t>
      </w:r>
      <w:r>
        <w:t xml:space="preserve"> </w:t>
      </w:r>
      <w:r w:rsidRPr="002A511A">
        <w:rPr>
          <w:sz w:val="40"/>
          <w:szCs w:val="40"/>
        </w:rPr>
        <w:t>commit practices</w:t>
      </w:r>
    </w:p>
    <w:p w14:paraId="5C5711CE" w14:textId="77777777" w:rsidR="00CC5B3E" w:rsidRPr="00CC5B3E" w:rsidRDefault="00CC5B3E" w:rsidP="00CC5B3E">
      <w:pPr>
        <w:ind w:right="137"/>
        <w:rPr>
          <w:color w:val="FF3300"/>
          <w:sz w:val="40"/>
          <w:szCs w:val="40"/>
        </w:rPr>
      </w:pPr>
      <w:r w:rsidRPr="00CC5B3E">
        <w:rPr>
          <w:color w:val="FF3300"/>
          <w:sz w:val="40"/>
          <w:szCs w:val="40"/>
        </w:rPr>
        <w:t>TEAM MEMBERS:</w:t>
      </w:r>
    </w:p>
    <w:p w14:paraId="1352F7A9" w14:textId="77777777" w:rsidR="00CC5B3E" w:rsidRDefault="00CC5B3E" w:rsidP="00CC5B3E">
      <w:pPr>
        <w:ind w:right="137"/>
        <w:rPr>
          <w:sz w:val="36"/>
        </w:rPr>
      </w:pPr>
    </w:p>
    <w:p w14:paraId="70F3D07B" w14:textId="77777777" w:rsidR="00CC5B3E" w:rsidRPr="00E057E0" w:rsidRDefault="00CC5B3E" w:rsidP="00CC5B3E">
      <w:pPr>
        <w:ind w:right="137"/>
        <w:rPr>
          <w:sz w:val="36"/>
        </w:rPr>
      </w:pPr>
    </w:p>
    <w:p w14:paraId="5491E077" w14:textId="77777777" w:rsidR="00CC5B3E" w:rsidRPr="00E057E0" w:rsidRDefault="00CC5B3E" w:rsidP="00CC5B3E">
      <w:pPr>
        <w:ind w:right="137"/>
        <w:rPr>
          <w:b/>
          <w:bCs/>
          <w:sz w:val="32"/>
          <w:szCs w:val="32"/>
        </w:rPr>
      </w:pPr>
      <w:r w:rsidRPr="00E057E0">
        <w:rPr>
          <w:b/>
          <w:bCs/>
          <w:sz w:val="32"/>
          <w:szCs w:val="32"/>
        </w:rPr>
        <w:t>M.G. PAVITHRA LAKSHMI</w:t>
      </w:r>
    </w:p>
    <w:p w14:paraId="7B5D10B7" w14:textId="792E9F61" w:rsidR="00CC5B3E" w:rsidRPr="00CC5B3E" w:rsidRDefault="00CC5B3E" w:rsidP="00CC5B3E">
      <w:pPr>
        <w:pStyle w:val="ListParagraph"/>
        <w:ind w:left="555" w:right="137"/>
        <w:rPr>
          <w:sz w:val="32"/>
          <w:szCs w:val="32"/>
        </w:rPr>
      </w:pPr>
      <w:r w:rsidRPr="00CC5B3E">
        <w:rPr>
          <w:sz w:val="36"/>
          <w:szCs w:val="36"/>
        </w:rPr>
        <w:t xml:space="preserve">           </w:t>
      </w:r>
      <w:r w:rsidRPr="00CC5B3E">
        <w:rPr>
          <w:sz w:val="32"/>
          <w:szCs w:val="32"/>
        </w:rPr>
        <w:t>Project setup</w:t>
      </w:r>
    </w:p>
    <w:p w14:paraId="391123CD" w14:textId="420499A1" w:rsidR="00CC5B3E" w:rsidRPr="00CC5B3E" w:rsidRDefault="00CC5B3E" w:rsidP="00CC5B3E">
      <w:pPr>
        <w:pStyle w:val="ListParagraph"/>
        <w:ind w:left="555" w:right="137"/>
        <w:rPr>
          <w:sz w:val="32"/>
          <w:szCs w:val="32"/>
        </w:rPr>
      </w:pPr>
      <w:r w:rsidRPr="00CC5B3E">
        <w:rPr>
          <w:sz w:val="32"/>
          <w:szCs w:val="32"/>
        </w:rPr>
        <w:t xml:space="preserve">          Testing core features</w:t>
      </w:r>
    </w:p>
    <w:p w14:paraId="3C57345E" w14:textId="67B18B4B" w:rsidR="00CC5B3E" w:rsidRPr="00CC5B3E" w:rsidRDefault="00CC5B3E" w:rsidP="00CC5B3E">
      <w:pPr>
        <w:pStyle w:val="ListParagraph"/>
        <w:ind w:left="555" w:right="137"/>
        <w:rPr>
          <w:sz w:val="32"/>
          <w:szCs w:val="32"/>
        </w:rPr>
      </w:pPr>
      <w:r w:rsidRPr="00CC5B3E">
        <w:rPr>
          <w:sz w:val="32"/>
          <w:szCs w:val="32"/>
        </w:rPr>
        <w:t xml:space="preserve">           </w:t>
      </w:r>
    </w:p>
    <w:p w14:paraId="7880C599" w14:textId="77777777" w:rsidR="00CC5B3E" w:rsidRPr="00CC5B3E" w:rsidRDefault="00CC5B3E" w:rsidP="00CC5B3E">
      <w:pPr>
        <w:pStyle w:val="ListParagraph"/>
        <w:ind w:left="555" w:right="137"/>
        <w:rPr>
          <w:sz w:val="36"/>
          <w:szCs w:val="36"/>
        </w:rPr>
      </w:pPr>
    </w:p>
    <w:p w14:paraId="7F297B69" w14:textId="77777777" w:rsidR="00CC5B3E" w:rsidRDefault="00CC5B3E" w:rsidP="00CC5B3E">
      <w:pPr>
        <w:pStyle w:val="ListParagraph"/>
        <w:ind w:left="555" w:right="137"/>
        <w:rPr>
          <w:sz w:val="28"/>
          <w:szCs w:val="28"/>
        </w:rPr>
      </w:pPr>
    </w:p>
    <w:p w14:paraId="75705CA8" w14:textId="77777777" w:rsidR="00CC5B3E" w:rsidRPr="00E057E0" w:rsidRDefault="00CC5B3E" w:rsidP="00CC5B3E">
      <w:pPr>
        <w:ind w:right="137"/>
        <w:rPr>
          <w:b/>
          <w:bCs/>
          <w:sz w:val="28"/>
          <w:szCs w:val="28"/>
        </w:rPr>
      </w:pPr>
      <w:r w:rsidRPr="00E057E0">
        <w:rPr>
          <w:b/>
          <w:bCs/>
          <w:sz w:val="32"/>
          <w:szCs w:val="32"/>
        </w:rPr>
        <w:t>M. PRIYANKA CHOWDRY</w:t>
      </w:r>
    </w:p>
    <w:p w14:paraId="729FA06D" w14:textId="6ADA7DB6" w:rsidR="00CC5B3E" w:rsidRPr="00CC5B3E" w:rsidRDefault="00CC5B3E" w:rsidP="00CC5B3E">
      <w:pPr>
        <w:pStyle w:val="ListParagraph"/>
        <w:ind w:left="555" w:right="137"/>
        <w:rPr>
          <w:sz w:val="32"/>
          <w:szCs w:val="32"/>
        </w:rPr>
      </w:pPr>
      <w:r>
        <w:rPr>
          <w:sz w:val="28"/>
          <w:szCs w:val="28"/>
        </w:rPr>
        <w:t xml:space="preserve">           </w:t>
      </w:r>
      <w:r w:rsidRPr="00CC5B3E">
        <w:rPr>
          <w:sz w:val="32"/>
          <w:szCs w:val="32"/>
        </w:rPr>
        <w:t>Core feature implementation</w:t>
      </w:r>
    </w:p>
    <w:p w14:paraId="70DA5820" w14:textId="19FA7CC2" w:rsidR="00CC5B3E" w:rsidRDefault="00CC5B3E" w:rsidP="00CC5B3E">
      <w:pPr>
        <w:pStyle w:val="ListParagraph"/>
        <w:ind w:left="555" w:right="137"/>
        <w:rPr>
          <w:sz w:val="28"/>
          <w:szCs w:val="28"/>
        </w:rPr>
      </w:pPr>
      <w:r>
        <w:rPr>
          <w:sz w:val="28"/>
          <w:szCs w:val="28"/>
        </w:rPr>
        <w:t xml:space="preserve">           </w:t>
      </w:r>
    </w:p>
    <w:p w14:paraId="0373BE70" w14:textId="77777777" w:rsidR="00CC5B3E" w:rsidRDefault="00CC5B3E" w:rsidP="00CC5B3E">
      <w:pPr>
        <w:pStyle w:val="ListParagraph"/>
        <w:ind w:left="555" w:right="137"/>
        <w:rPr>
          <w:sz w:val="28"/>
          <w:szCs w:val="28"/>
        </w:rPr>
      </w:pPr>
    </w:p>
    <w:p w14:paraId="0A5D7714" w14:textId="77777777" w:rsidR="00CC5B3E" w:rsidRDefault="00CC5B3E" w:rsidP="00CC5B3E">
      <w:pPr>
        <w:ind w:right="137"/>
        <w:rPr>
          <w:sz w:val="28"/>
          <w:szCs w:val="28"/>
        </w:rPr>
      </w:pPr>
    </w:p>
    <w:p w14:paraId="3EADEA12" w14:textId="77777777" w:rsidR="00CC5B3E" w:rsidRPr="00E057E0" w:rsidRDefault="00CC5B3E" w:rsidP="00CC5B3E">
      <w:pPr>
        <w:ind w:right="137"/>
        <w:rPr>
          <w:b/>
          <w:bCs/>
          <w:sz w:val="32"/>
          <w:szCs w:val="32"/>
        </w:rPr>
      </w:pPr>
      <w:r w:rsidRPr="00E057E0">
        <w:rPr>
          <w:b/>
          <w:bCs/>
          <w:sz w:val="32"/>
          <w:szCs w:val="32"/>
        </w:rPr>
        <w:t>C. PAVITHRA</w:t>
      </w:r>
    </w:p>
    <w:p w14:paraId="30F98A09" w14:textId="263F64C4" w:rsidR="00CC5B3E" w:rsidRPr="00CC5B3E" w:rsidRDefault="00CC5B3E" w:rsidP="00CC5B3E">
      <w:pPr>
        <w:pStyle w:val="ListParagraph"/>
        <w:ind w:left="555" w:right="137"/>
        <w:rPr>
          <w:sz w:val="32"/>
          <w:szCs w:val="32"/>
        </w:rPr>
      </w:pPr>
      <w:r w:rsidRPr="00CC5B3E">
        <w:rPr>
          <w:sz w:val="36"/>
          <w:szCs w:val="36"/>
        </w:rPr>
        <w:t xml:space="preserve">           </w:t>
      </w:r>
      <w:r w:rsidRPr="00CC5B3E">
        <w:rPr>
          <w:sz w:val="32"/>
          <w:szCs w:val="32"/>
        </w:rPr>
        <w:t>Data storage (local state/database)</w:t>
      </w:r>
      <w:r w:rsidRPr="00CC5B3E">
        <w:rPr>
          <w:sz w:val="32"/>
          <w:szCs w:val="32"/>
        </w:rPr>
        <w:t xml:space="preserve"> </w:t>
      </w:r>
    </w:p>
    <w:p w14:paraId="70313869" w14:textId="4B1002F6" w:rsidR="00CC5B3E" w:rsidRPr="00CC5B3E" w:rsidRDefault="00CC5B3E" w:rsidP="00CC5B3E">
      <w:pPr>
        <w:pStyle w:val="ListParagraph"/>
        <w:ind w:left="555" w:right="137"/>
        <w:rPr>
          <w:sz w:val="32"/>
          <w:szCs w:val="32"/>
        </w:rPr>
      </w:pPr>
      <w:r w:rsidRPr="00CC5B3E">
        <w:rPr>
          <w:sz w:val="32"/>
          <w:szCs w:val="32"/>
        </w:rPr>
        <w:t xml:space="preserve">         </w:t>
      </w:r>
    </w:p>
    <w:p w14:paraId="2B4DF661" w14:textId="77777777" w:rsidR="00CC5B3E" w:rsidRDefault="00CC5B3E" w:rsidP="00CC5B3E">
      <w:pPr>
        <w:ind w:right="137"/>
        <w:rPr>
          <w:sz w:val="28"/>
          <w:szCs w:val="28"/>
        </w:rPr>
      </w:pPr>
    </w:p>
    <w:p w14:paraId="68F19FCF" w14:textId="77777777" w:rsidR="00CC5B3E" w:rsidRDefault="00CC5B3E" w:rsidP="00CC5B3E">
      <w:pPr>
        <w:ind w:right="137"/>
        <w:rPr>
          <w:sz w:val="28"/>
          <w:szCs w:val="28"/>
        </w:rPr>
      </w:pPr>
    </w:p>
    <w:p w14:paraId="188CA75C" w14:textId="77777777" w:rsidR="00CC5B3E" w:rsidRPr="00E057E0" w:rsidRDefault="00CC5B3E" w:rsidP="00CC5B3E">
      <w:pPr>
        <w:ind w:right="137"/>
        <w:rPr>
          <w:b/>
          <w:bCs/>
          <w:sz w:val="32"/>
          <w:szCs w:val="32"/>
        </w:rPr>
      </w:pPr>
      <w:r w:rsidRPr="00E057E0">
        <w:rPr>
          <w:b/>
          <w:bCs/>
          <w:sz w:val="32"/>
          <w:szCs w:val="32"/>
        </w:rPr>
        <w:t xml:space="preserve">R. SANDHIYA    </w:t>
      </w:r>
    </w:p>
    <w:p w14:paraId="66FD421F" w14:textId="3E3486D4" w:rsidR="00CC5B3E" w:rsidRPr="00CC5B3E" w:rsidRDefault="00CC5B3E" w:rsidP="00CC5B3E">
      <w:pPr>
        <w:pStyle w:val="ListParagraph"/>
        <w:ind w:left="555" w:right="137"/>
        <w:rPr>
          <w:sz w:val="32"/>
          <w:szCs w:val="32"/>
        </w:rPr>
      </w:pPr>
      <w:r w:rsidRPr="00CC5B3E">
        <w:rPr>
          <w:sz w:val="36"/>
          <w:szCs w:val="36"/>
        </w:rPr>
        <w:t xml:space="preserve">        </w:t>
      </w:r>
      <w:r w:rsidRPr="00CC5B3E">
        <w:rPr>
          <w:sz w:val="32"/>
          <w:szCs w:val="32"/>
        </w:rPr>
        <w:t>Version control (</w:t>
      </w:r>
      <w:r>
        <w:rPr>
          <w:sz w:val="32"/>
          <w:szCs w:val="32"/>
        </w:rPr>
        <w:t>GitHub</w:t>
      </w:r>
      <w:r w:rsidRPr="00CC5B3E">
        <w:rPr>
          <w:sz w:val="32"/>
          <w:szCs w:val="32"/>
        </w:rPr>
        <w:t>)</w:t>
      </w:r>
    </w:p>
    <w:p w14:paraId="1CDE86F7" w14:textId="792916C1" w:rsidR="00CC5B3E" w:rsidRPr="00E057E0" w:rsidRDefault="00CC5B3E" w:rsidP="00CC5B3E">
      <w:pPr>
        <w:pStyle w:val="ListParagraph"/>
        <w:ind w:left="555" w:right="137"/>
        <w:rPr>
          <w:sz w:val="28"/>
          <w:szCs w:val="28"/>
        </w:rPr>
      </w:pPr>
      <w:r>
        <w:rPr>
          <w:noProof/>
          <w:sz w:val="28"/>
          <w:szCs w:val="28"/>
        </w:rPr>
        <mc:AlternateContent>
          <mc:Choice Requires="wps">
            <w:drawing>
              <wp:anchor distT="0" distB="0" distL="114300" distR="114300" simplePos="0" relativeHeight="251659264" behindDoc="0" locked="0" layoutInCell="1" allowOverlap="1" wp14:anchorId="1FEC7432" wp14:editId="4D325A0F">
                <wp:simplePos x="0" y="0"/>
                <wp:positionH relativeFrom="column">
                  <wp:posOffset>-639020</wp:posOffset>
                </wp:positionH>
                <wp:positionV relativeFrom="paragraph">
                  <wp:posOffset>1665172</wp:posOffset>
                </wp:positionV>
                <wp:extent cx="6951460" cy="25783"/>
                <wp:effectExtent l="0" t="0" r="20955" b="31750"/>
                <wp:wrapNone/>
                <wp:docPr id="2075243132" name="Straight Connector 2"/>
                <wp:cNvGraphicFramePr/>
                <a:graphic xmlns:a="http://schemas.openxmlformats.org/drawingml/2006/main">
                  <a:graphicData uri="http://schemas.microsoft.com/office/word/2010/wordprocessingShape">
                    <wps:wsp>
                      <wps:cNvCnPr/>
                      <wps:spPr>
                        <a:xfrm>
                          <a:off x="0" y="0"/>
                          <a:ext cx="6951460" cy="2578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BD29B1"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3pt,131.1pt" to="497.05pt,13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" strokecolor="#4579b8 [3044]"/>
            </w:pict>
          </mc:Fallback>
        </mc:AlternateContent>
      </w:r>
      <w:r w:rsidRPr="00E057E0">
        <w:rPr>
          <w:sz w:val="28"/>
          <w:szCs w:val="28"/>
        </w:rPr>
        <w:t xml:space="preserve">        </w:t>
      </w:r>
    </w:p>
    <w:p w14:paraId="56CC5428" w14:textId="77777777" w:rsidR="00CC5B3E" w:rsidRPr="002A511A" w:rsidRDefault="00CC5B3E" w:rsidP="002A511A">
      <w:pPr>
        <w:rPr>
          <w:rFonts w:cstheme="majorHAnsi"/>
          <w:sz w:val="40"/>
          <w:szCs w:val="40"/>
        </w:rPr>
      </w:pPr>
    </w:p>
    <w:sectPr w:rsidR="00CC5B3E" w:rsidRPr="002A511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D2C10C3"/>
    <w:multiLevelType w:val="hybridMultilevel"/>
    <w:tmpl w:val="9E18A162"/>
    <w:lvl w:ilvl="0" w:tplc="E198407E">
      <w:start w:val="1"/>
      <w:numFmt w:val="decimal"/>
      <w:lvlText w:val="%1."/>
      <w:lvlJc w:val="left"/>
      <w:pPr>
        <w:ind w:left="780" w:hanging="4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38835718">
    <w:abstractNumId w:val="8"/>
  </w:num>
  <w:num w:numId="2" w16cid:durableId="547109076">
    <w:abstractNumId w:val="6"/>
  </w:num>
  <w:num w:numId="3" w16cid:durableId="1145126051">
    <w:abstractNumId w:val="5"/>
  </w:num>
  <w:num w:numId="4" w16cid:durableId="1437675099">
    <w:abstractNumId w:val="4"/>
  </w:num>
  <w:num w:numId="5" w16cid:durableId="259070312">
    <w:abstractNumId w:val="7"/>
  </w:num>
  <w:num w:numId="6" w16cid:durableId="1386488357">
    <w:abstractNumId w:val="3"/>
  </w:num>
  <w:num w:numId="7" w16cid:durableId="464741770">
    <w:abstractNumId w:val="2"/>
  </w:num>
  <w:num w:numId="8" w16cid:durableId="1415321559">
    <w:abstractNumId w:val="1"/>
  </w:num>
  <w:num w:numId="9" w16cid:durableId="1920825812">
    <w:abstractNumId w:val="0"/>
  </w:num>
  <w:num w:numId="10" w16cid:durableId="8474527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C7652"/>
    <w:rsid w:val="0029639D"/>
    <w:rsid w:val="002A511A"/>
    <w:rsid w:val="00326F90"/>
    <w:rsid w:val="00876CCD"/>
    <w:rsid w:val="00A00E8C"/>
    <w:rsid w:val="00AA1D8D"/>
    <w:rsid w:val="00AC5249"/>
    <w:rsid w:val="00B47730"/>
    <w:rsid w:val="00CB0664"/>
    <w:rsid w:val="00CC4AB3"/>
    <w:rsid w:val="00CC5B3E"/>
    <w:rsid w:val="00D27FA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A17DC87"/>
  <w14:defaultImageDpi w14:val="300"/>
  <w15:docId w15:val="{8148B8EE-FF6E-BB44-9907-6FBA01D8E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592</Words>
  <Characters>3939</Characters>
  <Application>Microsoft Office Word</Application>
  <DocSecurity>0</DocSecurity>
  <Lines>187</Lines>
  <Paragraphs>40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PAVITHRA MADHAVAN</cp:lastModifiedBy>
  <cp:revision>2</cp:revision>
  <dcterms:created xsi:type="dcterms:W3CDTF">2025-09-24T09:42:00Z</dcterms:created>
  <dcterms:modified xsi:type="dcterms:W3CDTF">2025-09-24T09:42:00Z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b85bf073-6e8a-4cc3-96c4-05750fd58e95</vt:lpwstr>
  </property>
</Properties>
</file>